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BagID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GrossWeight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BatchNumb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ProductType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DateandTime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181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Skins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2024-06-11 12:02:48.801212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182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Skins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2024-06-11 12:02:52.133215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183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Skins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2024-06-11 12:06:41.420828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184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Skins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2024-06-11 12:06:43.438890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185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Skins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2024-06-11 12:13:57.305208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186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Skins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2024-06-11 12:14:20.190678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187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Skins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2024-06-11 12:15:46.035540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